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seems like you might be trying to test something by saying hello. Is there a specific context or situation you would like assistance with? Feel free to provide more details so I can better understand and help you.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